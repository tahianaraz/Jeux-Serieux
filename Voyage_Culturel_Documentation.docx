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76F" w:rsidRPr="0021175C" w:rsidRDefault="0021175C">
      <w:pPr>
        <w:pStyle w:val="Titre1"/>
        <w:rPr>
          <w:lang w:val="fr-FR"/>
        </w:rPr>
      </w:pPr>
      <w:r w:rsidRPr="0021175C">
        <w:rPr>
          <w:lang w:val="fr-FR"/>
        </w:rPr>
        <w:t>Documentation sur le thème : Voyage Culturel</w:t>
      </w:r>
    </w:p>
    <w:p w:rsidR="00B5376F" w:rsidRPr="0021175C" w:rsidRDefault="0021175C">
      <w:pPr>
        <w:pStyle w:val="Titre2"/>
        <w:rPr>
          <w:lang w:val="fr-FR"/>
        </w:rPr>
      </w:pPr>
      <w:r w:rsidRPr="0021175C">
        <w:rPr>
          <w:lang w:val="fr-FR"/>
        </w:rPr>
        <w:t>Introduction</w:t>
      </w:r>
    </w:p>
    <w:p w:rsidR="00B5376F" w:rsidRPr="0021175C" w:rsidRDefault="0021175C">
      <w:pPr>
        <w:rPr>
          <w:lang w:val="fr-FR"/>
        </w:rPr>
      </w:pPr>
      <w:r w:rsidRPr="0021175C">
        <w:rPr>
          <w:lang w:val="fr-FR"/>
        </w:rPr>
        <w:t xml:space="preserve">Le projet Voyage Culturel propose une approche ludique et interactive pour améliorer la maîtrise de la langue française et découvrir la culture française. Ce jeu combine apprentissage et </w:t>
      </w:r>
      <w:r w:rsidRPr="0021175C">
        <w:rPr>
          <w:lang w:val="fr-FR"/>
        </w:rPr>
        <w:t>divertissement, répondant aux besoins d'un public varié, allant des élèves aux enseignants et au grand public. Cette documentation vise à explorer les fondements et les ressources associées à ce projet.</w:t>
      </w:r>
    </w:p>
    <w:p w:rsidR="00B5376F" w:rsidRPr="0021175C" w:rsidRDefault="0021175C">
      <w:pPr>
        <w:pStyle w:val="Titre2"/>
        <w:rPr>
          <w:lang w:val="fr-FR"/>
        </w:rPr>
      </w:pPr>
      <w:r w:rsidRPr="0021175C">
        <w:rPr>
          <w:lang w:val="fr-FR"/>
        </w:rPr>
        <w:t>Objectifs principaux du projet</w:t>
      </w:r>
      <w:bookmarkStart w:id="0" w:name="_GoBack"/>
      <w:bookmarkEnd w:id="0"/>
    </w:p>
    <w:p w:rsidR="00B5376F" w:rsidRPr="0021175C" w:rsidRDefault="0021175C">
      <w:pPr>
        <w:rPr>
          <w:lang w:val="fr-FR"/>
        </w:rPr>
      </w:pPr>
      <w:r w:rsidRPr="0021175C">
        <w:rPr>
          <w:lang w:val="fr-FR"/>
        </w:rPr>
        <w:t>1. Améliorer la langue</w:t>
      </w:r>
      <w:r w:rsidRPr="0021175C">
        <w:rPr>
          <w:lang w:val="fr-FR"/>
        </w:rPr>
        <w:t xml:space="preserve"> française :</w:t>
      </w:r>
    </w:p>
    <w:p w:rsidR="00B5376F" w:rsidRPr="0021175C" w:rsidRDefault="0021175C">
      <w:pPr>
        <w:pStyle w:val="Listepuces"/>
        <w:rPr>
          <w:lang w:val="fr-FR"/>
        </w:rPr>
      </w:pPr>
      <w:r w:rsidRPr="0021175C">
        <w:rPr>
          <w:lang w:val="fr-FR"/>
        </w:rPr>
        <w:t>- Enrichir le vocabulaire et renforcer les compétences en grammaire,</w:t>
      </w:r>
    </w:p>
    <w:p w:rsidR="00B5376F" w:rsidRPr="0021175C" w:rsidRDefault="0021175C">
      <w:pPr>
        <w:pStyle w:val="Listepuces"/>
        <w:rPr>
          <w:lang w:val="fr-FR"/>
        </w:rPr>
      </w:pPr>
      <w:r w:rsidRPr="0021175C">
        <w:rPr>
          <w:lang w:val="fr-FR"/>
        </w:rPr>
        <w:t>- Apprendre à travers des questions variées, interactives et progressives.</w:t>
      </w:r>
    </w:p>
    <w:p w:rsidR="00B5376F" w:rsidRDefault="0021175C">
      <w:r>
        <w:t xml:space="preserve">2. Découvrir la culture </w:t>
      </w:r>
      <w:proofErr w:type="gramStart"/>
      <w:r>
        <w:t>française :</w:t>
      </w:r>
      <w:proofErr w:type="gramEnd"/>
    </w:p>
    <w:p w:rsidR="00B5376F" w:rsidRPr="0021175C" w:rsidRDefault="0021175C">
      <w:pPr>
        <w:pStyle w:val="Listepuces"/>
        <w:rPr>
          <w:lang w:val="fr-FR"/>
        </w:rPr>
      </w:pPr>
      <w:r w:rsidRPr="0021175C">
        <w:rPr>
          <w:lang w:val="fr-FR"/>
        </w:rPr>
        <w:t>- Explorer des thèmes variés tels q</w:t>
      </w:r>
      <w:r w:rsidRPr="0021175C">
        <w:rPr>
          <w:lang w:val="fr-FR"/>
        </w:rPr>
        <w:t>ue l’histoire, la gastronomie, les arts et les traditions.</w:t>
      </w:r>
    </w:p>
    <w:p w:rsidR="00B5376F" w:rsidRPr="0021175C" w:rsidRDefault="0021175C">
      <w:pPr>
        <w:pStyle w:val="Listepuces"/>
        <w:rPr>
          <w:lang w:val="fr-FR"/>
        </w:rPr>
      </w:pPr>
      <w:r w:rsidRPr="0021175C">
        <w:rPr>
          <w:lang w:val="fr-FR"/>
        </w:rPr>
        <w:t>- Sensibiliser à la richesse culturelle et linguistique de la France.</w:t>
      </w:r>
    </w:p>
    <w:p w:rsidR="00B5376F" w:rsidRDefault="0021175C">
      <w:r>
        <w:t xml:space="preserve">3. Rendre l’apprentissage </w:t>
      </w:r>
      <w:proofErr w:type="gramStart"/>
      <w:r>
        <w:t>ludique :</w:t>
      </w:r>
      <w:proofErr w:type="gramEnd"/>
    </w:p>
    <w:p w:rsidR="00B5376F" w:rsidRPr="0021175C" w:rsidRDefault="0021175C">
      <w:pPr>
        <w:pStyle w:val="Listepuces"/>
        <w:rPr>
          <w:lang w:val="fr-FR"/>
        </w:rPr>
      </w:pPr>
      <w:r w:rsidRPr="0021175C">
        <w:rPr>
          <w:lang w:val="fr-FR"/>
        </w:rPr>
        <w:t>- Intégrer des éléments de jeu (plateau, cartes, pions) pour favoriser l’engagement et la m</w:t>
      </w:r>
      <w:r w:rsidRPr="0021175C">
        <w:rPr>
          <w:lang w:val="fr-FR"/>
        </w:rPr>
        <w:t>otivation des joueurs.</w:t>
      </w:r>
    </w:p>
    <w:p w:rsidR="00B5376F" w:rsidRPr="0021175C" w:rsidRDefault="0021175C">
      <w:pPr>
        <w:pStyle w:val="Listepuces"/>
        <w:rPr>
          <w:lang w:val="fr-FR"/>
        </w:rPr>
      </w:pPr>
      <w:r w:rsidRPr="0021175C">
        <w:rPr>
          <w:lang w:val="fr-FR"/>
        </w:rPr>
        <w:t>- Proposer une dynamique de jeu compétitive mais éducative.</w:t>
      </w:r>
    </w:p>
    <w:p w:rsidR="00B5376F" w:rsidRPr="0021175C" w:rsidRDefault="0021175C">
      <w:pPr>
        <w:pStyle w:val="Titre2"/>
        <w:rPr>
          <w:lang w:val="fr-FR"/>
        </w:rPr>
      </w:pPr>
      <w:r w:rsidRPr="0021175C">
        <w:rPr>
          <w:lang w:val="fr-FR"/>
        </w:rPr>
        <w:t>Thématique et contexte</w:t>
      </w:r>
    </w:p>
    <w:p w:rsidR="00B5376F" w:rsidRPr="0021175C" w:rsidRDefault="0021175C">
      <w:pPr>
        <w:pStyle w:val="Titre3"/>
        <w:rPr>
          <w:lang w:val="fr-FR"/>
        </w:rPr>
      </w:pPr>
      <w:r w:rsidRPr="0021175C">
        <w:rPr>
          <w:lang w:val="fr-FR"/>
        </w:rPr>
        <w:t>1. Importance de la langue française</w:t>
      </w:r>
    </w:p>
    <w:p w:rsidR="00B5376F" w:rsidRPr="0021175C" w:rsidRDefault="0021175C">
      <w:pPr>
        <w:rPr>
          <w:lang w:val="fr-FR"/>
        </w:rPr>
      </w:pPr>
      <w:r w:rsidRPr="0021175C">
        <w:rPr>
          <w:lang w:val="fr-FR"/>
        </w:rPr>
        <w:t>Le français est la cinquième langue la plus parlée au monde, avec environ 321 millions de locuteurs en 2022 (sour</w:t>
      </w:r>
      <w:r w:rsidRPr="0021175C">
        <w:rPr>
          <w:lang w:val="fr-FR"/>
        </w:rPr>
        <w:t>ce : Organisation Internationale de la Francophonie). La maîtrise du français ouvre des perspectives éducatives, culturelles et professionnelles significatives, notamment dans les pays francophones.</w:t>
      </w:r>
    </w:p>
    <w:p w:rsidR="00B5376F" w:rsidRPr="0021175C" w:rsidRDefault="0021175C">
      <w:pPr>
        <w:pStyle w:val="Titre3"/>
        <w:rPr>
          <w:lang w:val="fr-FR"/>
        </w:rPr>
      </w:pPr>
      <w:r w:rsidRPr="0021175C">
        <w:rPr>
          <w:lang w:val="fr-FR"/>
        </w:rPr>
        <w:t>2. Sensibilisation à la culture française</w:t>
      </w:r>
    </w:p>
    <w:p w:rsidR="00B5376F" w:rsidRPr="0021175C" w:rsidRDefault="0021175C">
      <w:pPr>
        <w:rPr>
          <w:lang w:val="fr-FR"/>
        </w:rPr>
      </w:pPr>
      <w:r w:rsidRPr="0021175C">
        <w:rPr>
          <w:lang w:val="fr-FR"/>
        </w:rPr>
        <w:t>La France est r</w:t>
      </w:r>
      <w:r w:rsidRPr="0021175C">
        <w:rPr>
          <w:lang w:val="fr-FR"/>
        </w:rPr>
        <w:t>éputée pour son patrimoine culturel riche, incluant :</w:t>
      </w:r>
      <w:r w:rsidRPr="0021175C">
        <w:rPr>
          <w:lang w:val="fr-FR"/>
        </w:rPr>
        <w:br/>
        <w:t>- Monuments : La Tour Eiffel, le Mont-Saint-Michel, les châteaux de la Loire.</w:t>
      </w:r>
      <w:r w:rsidRPr="0021175C">
        <w:rPr>
          <w:lang w:val="fr-FR"/>
        </w:rPr>
        <w:br/>
        <w:t>- Arts : Peintres impressionnistes (Monet, Renoir), littérature (Victor Hugo, Molière).</w:t>
      </w:r>
      <w:r w:rsidRPr="0021175C">
        <w:rPr>
          <w:lang w:val="fr-FR"/>
        </w:rPr>
        <w:br/>
        <w:t>- Gastronomie : Inscrite au patrimoi</w:t>
      </w:r>
      <w:r w:rsidRPr="0021175C">
        <w:rPr>
          <w:lang w:val="fr-FR"/>
        </w:rPr>
        <w:t>ne culturel immatériel de l’UNESCO.</w:t>
      </w:r>
      <w:r w:rsidRPr="0021175C">
        <w:rPr>
          <w:lang w:val="fr-FR"/>
        </w:rPr>
        <w:br/>
      </w:r>
      <w:r w:rsidRPr="0021175C">
        <w:rPr>
          <w:lang w:val="fr-FR"/>
        </w:rPr>
        <w:br/>
        <w:t>Ce projet vise à introduire ces éléments de manière accessible et engageante.</w:t>
      </w:r>
    </w:p>
    <w:p w:rsidR="00B5376F" w:rsidRPr="0021175C" w:rsidRDefault="0021175C">
      <w:pPr>
        <w:pStyle w:val="Titre3"/>
        <w:rPr>
          <w:lang w:val="fr-FR"/>
        </w:rPr>
      </w:pPr>
      <w:r w:rsidRPr="0021175C">
        <w:rPr>
          <w:lang w:val="fr-FR"/>
        </w:rPr>
        <w:lastRenderedPageBreak/>
        <w:t>3. Apprentissage ludique</w:t>
      </w:r>
    </w:p>
    <w:p w:rsidR="00B5376F" w:rsidRDefault="0021175C">
      <w:r w:rsidRPr="0021175C">
        <w:rPr>
          <w:lang w:val="fr-FR"/>
        </w:rPr>
        <w:t>Selon des études pédagogiques, les jeux sérieux permettent d’améliorer :</w:t>
      </w:r>
      <w:r w:rsidRPr="0021175C">
        <w:rPr>
          <w:lang w:val="fr-FR"/>
        </w:rPr>
        <w:br/>
        <w:t>- La mémorisation des informations.</w:t>
      </w:r>
      <w:r w:rsidRPr="0021175C">
        <w:rPr>
          <w:lang w:val="fr-FR"/>
        </w:rPr>
        <w:br/>
        <w:t>- La mo</w:t>
      </w:r>
      <w:r>
        <w:rPr>
          <w:lang w:val="fr-FR"/>
        </w:rPr>
        <w:t>tivation des apprenants.</w:t>
      </w:r>
    </w:p>
    <w:p w:rsidR="00B5376F" w:rsidRPr="0021175C" w:rsidRDefault="0021175C">
      <w:pPr>
        <w:pStyle w:val="Titre2"/>
        <w:rPr>
          <w:lang w:val="fr-FR"/>
        </w:rPr>
      </w:pPr>
      <w:r w:rsidRPr="0021175C">
        <w:rPr>
          <w:lang w:val="fr-FR"/>
        </w:rPr>
        <w:t>Contraintes et solutions</w:t>
      </w:r>
    </w:p>
    <w:p w:rsidR="00B5376F" w:rsidRPr="0021175C" w:rsidRDefault="0021175C">
      <w:pPr>
        <w:pStyle w:val="Titre3"/>
        <w:rPr>
          <w:lang w:val="fr-FR"/>
        </w:rPr>
      </w:pPr>
      <w:r w:rsidRPr="0021175C">
        <w:rPr>
          <w:lang w:val="fr-FR"/>
        </w:rPr>
        <w:t>Contraintes identifiées</w:t>
      </w:r>
    </w:p>
    <w:p w:rsidR="00B5376F" w:rsidRPr="0021175C" w:rsidRDefault="0021175C">
      <w:pPr>
        <w:rPr>
          <w:lang w:val="fr-FR"/>
        </w:rPr>
      </w:pPr>
      <w:r w:rsidRPr="0021175C">
        <w:rPr>
          <w:lang w:val="fr-FR"/>
        </w:rPr>
        <w:t>1. Défis logistiques :</w:t>
      </w:r>
      <w:r w:rsidRPr="0021175C">
        <w:rPr>
          <w:lang w:val="fr-FR"/>
        </w:rPr>
        <w:br/>
        <w:t>- Distance entre les membres du projet, re</w:t>
      </w:r>
      <w:r w:rsidRPr="0021175C">
        <w:rPr>
          <w:lang w:val="fr-FR"/>
        </w:rPr>
        <w:t>ndant les réunions physiques difficiles.</w:t>
      </w:r>
      <w:r w:rsidRPr="0021175C">
        <w:rPr>
          <w:lang w:val="fr-FR"/>
        </w:rPr>
        <w:br/>
        <w:t>- Emplois du temps variés dus à des parcours académiques différents.</w:t>
      </w:r>
      <w:r w:rsidRPr="0021175C">
        <w:rPr>
          <w:lang w:val="fr-FR"/>
        </w:rPr>
        <w:br/>
      </w:r>
      <w:r w:rsidRPr="0021175C">
        <w:rPr>
          <w:lang w:val="fr-FR"/>
        </w:rPr>
        <w:br/>
        <w:t>2. Ressources limitées :</w:t>
      </w:r>
      <w:r w:rsidRPr="0021175C">
        <w:rPr>
          <w:lang w:val="fr-FR"/>
        </w:rPr>
        <w:br/>
        <w:t>- Absence de moyens financiers pour créer un prototype professionnel.</w:t>
      </w:r>
    </w:p>
    <w:p w:rsidR="00B5376F" w:rsidRDefault="0021175C">
      <w:pPr>
        <w:pStyle w:val="Titre3"/>
      </w:pPr>
      <w:r>
        <w:t xml:space="preserve">Solutions </w:t>
      </w:r>
      <w:proofErr w:type="spellStart"/>
      <w:r>
        <w:t>mises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</w:t>
      </w:r>
    </w:p>
    <w:p w:rsidR="00B5376F" w:rsidRPr="0021175C" w:rsidRDefault="0021175C">
      <w:pPr>
        <w:pStyle w:val="Listepuces"/>
        <w:rPr>
          <w:lang w:val="fr-FR"/>
        </w:rPr>
      </w:pPr>
      <w:r w:rsidRPr="0021175C">
        <w:rPr>
          <w:lang w:val="fr-FR"/>
        </w:rPr>
        <w:t>- Réunions en ligne : Uti</w:t>
      </w:r>
      <w:r w:rsidRPr="0021175C">
        <w:rPr>
          <w:lang w:val="fr-FR"/>
        </w:rPr>
        <w:t>lisation de WhatsApp et autres plateformes pour les discussions et la coordination.</w:t>
      </w:r>
    </w:p>
    <w:p w:rsidR="00B5376F" w:rsidRPr="0021175C" w:rsidRDefault="0021175C">
      <w:pPr>
        <w:pStyle w:val="Listepuces"/>
        <w:rPr>
          <w:lang w:val="fr-FR"/>
        </w:rPr>
      </w:pPr>
      <w:r w:rsidRPr="0021175C">
        <w:rPr>
          <w:lang w:val="fr-FR"/>
        </w:rPr>
        <w:t>- Partage des tâches : Organisation collaborative pour maximiser l’efficacité.</w:t>
      </w:r>
    </w:p>
    <w:p w:rsidR="00B5376F" w:rsidRPr="0021175C" w:rsidRDefault="0021175C">
      <w:pPr>
        <w:pStyle w:val="Listepuces"/>
        <w:rPr>
          <w:lang w:val="fr-FR"/>
        </w:rPr>
      </w:pPr>
      <w:r w:rsidRPr="0021175C">
        <w:rPr>
          <w:lang w:val="fr-FR"/>
        </w:rPr>
        <w:t>- Prototype simplifié : Conception manuelle ou numérique pour tester les mécaniques de jeu.</w:t>
      </w:r>
    </w:p>
    <w:p w:rsidR="00B5376F" w:rsidRPr="0021175C" w:rsidRDefault="0021175C">
      <w:pPr>
        <w:pStyle w:val="Titre2"/>
        <w:rPr>
          <w:lang w:val="fr-FR"/>
        </w:rPr>
      </w:pPr>
      <w:r w:rsidRPr="0021175C">
        <w:rPr>
          <w:lang w:val="fr-FR"/>
        </w:rPr>
        <w:t>P</w:t>
      </w:r>
      <w:r w:rsidRPr="0021175C">
        <w:rPr>
          <w:lang w:val="fr-FR"/>
        </w:rPr>
        <w:t>erspectives pour aller plus loin</w:t>
      </w:r>
    </w:p>
    <w:p w:rsidR="00B5376F" w:rsidRPr="0021175C" w:rsidRDefault="0021175C">
      <w:pPr>
        <w:pStyle w:val="Titre3"/>
        <w:rPr>
          <w:lang w:val="fr-FR"/>
        </w:rPr>
      </w:pPr>
      <w:r w:rsidRPr="0021175C">
        <w:rPr>
          <w:lang w:val="fr-FR"/>
        </w:rPr>
        <w:t>Références utiles</w:t>
      </w:r>
    </w:p>
    <w:p w:rsidR="00B5376F" w:rsidRPr="0021175C" w:rsidRDefault="0021175C">
      <w:pPr>
        <w:rPr>
          <w:lang w:val="fr-FR"/>
        </w:rPr>
      </w:pPr>
      <w:r w:rsidRPr="0021175C">
        <w:rPr>
          <w:lang w:val="fr-FR"/>
        </w:rPr>
        <w:t>1. Articles scientifiques :</w:t>
      </w:r>
      <w:r w:rsidRPr="0021175C">
        <w:rPr>
          <w:lang w:val="fr-FR"/>
        </w:rPr>
        <w:br/>
        <w:t xml:space="preserve">- Organisation Internationale de la Francophonie. </w:t>
      </w:r>
      <w:r>
        <w:t xml:space="preserve">La langue </w:t>
      </w:r>
      <w:proofErr w:type="spellStart"/>
      <w:r>
        <w:t>française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monde 2022.</w:t>
      </w:r>
      <w:r>
        <w:br/>
        <w:t>- Gee, James Paul. What Video Games Have to Teach Us About Learning and Literacy.</w:t>
      </w:r>
      <w:r>
        <w:br/>
      </w:r>
      <w:r>
        <w:br/>
      </w:r>
      <w:r w:rsidRPr="0021175C">
        <w:rPr>
          <w:lang w:val="fr-FR"/>
        </w:rPr>
        <w:t xml:space="preserve">2. </w:t>
      </w:r>
      <w:r w:rsidRPr="0021175C">
        <w:rPr>
          <w:lang w:val="fr-FR"/>
        </w:rPr>
        <w:t>Ressources en ligne :</w:t>
      </w:r>
      <w:r w:rsidRPr="0021175C">
        <w:rPr>
          <w:lang w:val="fr-FR"/>
        </w:rPr>
        <w:br/>
        <w:t>- France.fr : Site officiel sur le patrimoine culturel français.</w:t>
      </w:r>
      <w:r w:rsidRPr="0021175C">
        <w:rPr>
          <w:lang w:val="fr-FR"/>
        </w:rPr>
        <w:br/>
        <w:t>- TV5Monde Langue Française : Ressources pour apprendre le français.</w:t>
      </w:r>
      <w:r w:rsidRPr="0021175C">
        <w:rPr>
          <w:lang w:val="fr-FR"/>
        </w:rPr>
        <w:br/>
      </w:r>
      <w:r w:rsidRPr="0021175C">
        <w:rPr>
          <w:lang w:val="fr-FR"/>
        </w:rPr>
        <w:br/>
        <w:t>3. Vidéos documentaires :</w:t>
      </w:r>
      <w:r w:rsidRPr="0021175C">
        <w:rPr>
          <w:lang w:val="fr-FR"/>
        </w:rPr>
        <w:br/>
        <w:t>- La richesse du patrimoine français (Arte).</w:t>
      </w:r>
      <w:r w:rsidRPr="0021175C">
        <w:rPr>
          <w:lang w:val="fr-FR"/>
        </w:rPr>
        <w:br/>
        <w:t>- Les secrets de la langue f</w:t>
      </w:r>
      <w:r w:rsidRPr="0021175C">
        <w:rPr>
          <w:lang w:val="fr-FR"/>
        </w:rPr>
        <w:t>rançaise (France Télévisions).</w:t>
      </w:r>
      <w:r w:rsidRPr="0021175C">
        <w:rPr>
          <w:lang w:val="fr-FR"/>
        </w:rPr>
        <w:br/>
      </w:r>
      <w:r w:rsidRPr="0021175C">
        <w:rPr>
          <w:lang w:val="fr-FR"/>
        </w:rPr>
        <w:br/>
        <w:t>4. Ouvrages :</w:t>
      </w:r>
      <w:r w:rsidRPr="0021175C">
        <w:rPr>
          <w:lang w:val="fr-FR"/>
        </w:rPr>
        <w:br/>
        <w:t>- Larousse. Dictionnaire culturel en langue française.</w:t>
      </w:r>
      <w:r w:rsidRPr="0021175C">
        <w:rPr>
          <w:lang w:val="fr-FR"/>
        </w:rPr>
        <w:br/>
        <w:t xml:space="preserve">- Le Robert. Le Grand </w:t>
      </w:r>
      <w:r>
        <w:rPr>
          <w:lang w:val="fr-FR"/>
        </w:rPr>
        <w:t>Robert de la Langue Française.</w:t>
      </w:r>
      <w:r>
        <w:rPr>
          <w:lang w:val="fr-FR"/>
        </w:rPr>
        <w:br/>
      </w:r>
    </w:p>
    <w:p w:rsidR="00B5376F" w:rsidRPr="0021175C" w:rsidRDefault="0021175C">
      <w:pPr>
        <w:pStyle w:val="Titre2"/>
        <w:rPr>
          <w:lang w:val="fr-FR"/>
        </w:rPr>
      </w:pPr>
      <w:r w:rsidRPr="0021175C">
        <w:rPr>
          <w:lang w:val="fr-FR"/>
        </w:rPr>
        <w:lastRenderedPageBreak/>
        <w:t>Conclusion</w:t>
      </w:r>
    </w:p>
    <w:p w:rsidR="00B5376F" w:rsidRPr="0021175C" w:rsidRDefault="0021175C">
      <w:pPr>
        <w:rPr>
          <w:lang w:val="fr-FR"/>
        </w:rPr>
      </w:pPr>
      <w:r w:rsidRPr="0021175C">
        <w:rPr>
          <w:lang w:val="fr-FR"/>
        </w:rPr>
        <w:t>L</w:t>
      </w:r>
      <w:r w:rsidRPr="0021175C">
        <w:rPr>
          <w:lang w:val="fr-FR"/>
        </w:rPr>
        <w:t>e projet Voyage Culturel est un excellent exemple d’apprentissage par le jeu, répondant à des objectifs éducatifs et culturels. Malgré les contraintes logistiques et matérielles, des solutions adaptées ont été mises en place pour assurer son succès. Les ré</w:t>
      </w:r>
      <w:r w:rsidRPr="0021175C">
        <w:rPr>
          <w:lang w:val="fr-FR"/>
        </w:rPr>
        <w:t>férences et ressources mentionnées permettent d’approfondir la thématique et d’élargir les perspectives d’utilisation.</w:t>
      </w:r>
    </w:p>
    <w:sectPr w:rsidR="00B5376F" w:rsidRPr="00211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175C"/>
    <w:rsid w:val="0029639D"/>
    <w:rsid w:val="00326F90"/>
    <w:rsid w:val="00AA1D8D"/>
    <w:rsid w:val="00B47730"/>
    <w:rsid w:val="00B537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D7BA8"/>
  <w14:defaultImageDpi w14:val="300"/>
  <w15:docId w15:val="{8D8AC794-437E-465E-81D5-95A24CD7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8B771A-B333-473F-825A-E5C30545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ELITEBOOK</cp:lastModifiedBy>
  <cp:revision>2</cp:revision>
  <dcterms:created xsi:type="dcterms:W3CDTF">2013-12-23T23:15:00Z</dcterms:created>
  <dcterms:modified xsi:type="dcterms:W3CDTF">2024-12-08T19:05:00Z</dcterms:modified>
  <cp:category/>
</cp:coreProperties>
</file>